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E5F2" w14:textId="77777777" w:rsidR="00FB29CC" w:rsidRPr="00895A2B" w:rsidRDefault="00895A2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95A2B">
        <w:rPr>
          <w:rFonts w:ascii="Times New Roman" w:hAnsi="Times New Roman" w:cs="Times New Roman"/>
          <w:sz w:val="32"/>
          <w:szCs w:val="32"/>
        </w:rPr>
        <w:t xml:space="preserve">Financial Forecasting </w:t>
      </w:r>
      <w:r w:rsidRPr="00895A2B">
        <w:rPr>
          <w:rFonts w:ascii="Times New Roman" w:hAnsi="Times New Roman" w:cs="Times New Roman"/>
          <w:sz w:val="32"/>
          <w:szCs w:val="32"/>
        </w:rPr>
        <w:t xml:space="preserve">– Recursive with </w:t>
      </w:r>
      <w:proofErr w:type="spellStart"/>
      <w:r w:rsidRPr="00895A2B">
        <w:rPr>
          <w:rFonts w:ascii="Times New Roman" w:hAnsi="Times New Roman" w:cs="Times New Roman"/>
          <w:sz w:val="32"/>
          <w:szCs w:val="32"/>
        </w:rPr>
        <w:t>Memoization</w:t>
      </w:r>
      <w:proofErr w:type="spellEnd"/>
    </w:p>
    <w:p w14:paraId="4050252B" w14:textId="77777777" w:rsidR="00FB29CC" w:rsidRPr="00895A2B" w:rsidRDefault="00895A2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5A2B">
        <w:rPr>
          <w:rFonts w:ascii="Times New Roman" w:hAnsi="Times New Roman" w:cs="Times New Roman"/>
          <w:sz w:val="28"/>
          <w:szCs w:val="28"/>
        </w:rPr>
        <w:t>1. Understand Recursive Algorithms</w:t>
      </w:r>
    </w:p>
    <w:p w14:paraId="5DAEBB8F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 xml:space="preserve">Recursion is a programming technique where a method calls itself to solve a problem. It simplifies problems by breaking them into smaller parts. Recursive calls </w:t>
      </w:r>
      <w:r w:rsidRPr="00895A2B">
        <w:rPr>
          <w:rFonts w:ascii="Times New Roman" w:hAnsi="Times New Roman" w:cs="Times New Roman"/>
          <w:sz w:val="24"/>
          <w:szCs w:val="24"/>
        </w:rPr>
        <w:t>continue until a base case is reached, which stops further calls.</w:t>
      </w:r>
    </w:p>
    <w:p w14:paraId="135E4E18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Advantages of Recursion:</w:t>
      </w:r>
    </w:p>
    <w:p w14:paraId="23E6ACD6" w14:textId="2CA5EC42" w:rsidR="00FB29CC" w:rsidRPr="00895A2B" w:rsidRDefault="00895A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Simpler and often more readable code.</w:t>
      </w:r>
    </w:p>
    <w:p w14:paraId="63815778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Disadvantages of Recursion:</w:t>
      </w:r>
    </w:p>
    <w:p w14:paraId="74058C9A" w14:textId="2E4F6CA7" w:rsidR="00FB29CC" w:rsidRPr="00895A2B" w:rsidRDefault="00895A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Higher memory usage due to call stack.</w:t>
      </w:r>
    </w:p>
    <w:p w14:paraId="13EFF35F" w14:textId="172D3521" w:rsidR="00FB29CC" w:rsidRPr="00895A2B" w:rsidRDefault="00895A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May perform redundant computations if not optimized.</w:t>
      </w:r>
    </w:p>
    <w:p w14:paraId="77584E10" w14:textId="77777777" w:rsidR="00FB29CC" w:rsidRPr="00895A2B" w:rsidRDefault="00895A2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5A2B">
        <w:rPr>
          <w:rFonts w:ascii="Times New Roman" w:hAnsi="Times New Roman" w:cs="Times New Roman"/>
          <w:sz w:val="28"/>
          <w:szCs w:val="28"/>
        </w:rPr>
        <w:t>2</w:t>
      </w:r>
      <w:r w:rsidRPr="00895A2B">
        <w:rPr>
          <w:rFonts w:ascii="Times New Roman" w:hAnsi="Times New Roman" w:cs="Times New Roman"/>
          <w:sz w:val="28"/>
          <w:szCs w:val="28"/>
        </w:rPr>
        <w:t>. Setup</w:t>
      </w:r>
    </w:p>
    <w:p w14:paraId="11B7B1C1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We implement a method to calculate the future value of an investment using a recursive approach. The formula used is:</w:t>
      </w:r>
    </w:p>
    <w:p w14:paraId="4F2AE8FE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Future Value = Present Value × (1 + growth rate) ^ years</w:t>
      </w:r>
    </w:p>
    <w:p w14:paraId="3C3934BC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Recursive breakdown:</w:t>
      </w:r>
      <w:r w:rsidRPr="00895A2B">
        <w:rPr>
          <w:rFonts w:ascii="Times New Roman" w:hAnsi="Times New Roman" w:cs="Times New Roman"/>
          <w:sz w:val="24"/>
          <w:szCs w:val="24"/>
        </w:rPr>
        <w:br/>
        <w:t>- Base Case: If years = 0, return present value.</w:t>
      </w:r>
      <w:r w:rsidRPr="00895A2B">
        <w:rPr>
          <w:rFonts w:ascii="Times New Roman" w:hAnsi="Times New Roman" w:cs="Times New Roman"/>
          <w:sz w:val="24"/>
          <w:szCs w:val="24"/>
        </w:rPr>
        <w:br/>
        <w:t>- R</w:t>
      </w:r>
      <w:r w:rsidRPr="00895A2B">
        <w:rPr>
          <w:rFonts w:ascii="Times New Roman" w:hAnsi="Times New Roman" w:cs="Times New Roman"/>
          <w:sz w:val="24"/>
          <w:szCs w:val="24"/>
        </w:rPr>
        <w:t>ecursive Case: Multiply current value by (1 + growth rate) and reduce years by 1.</w:t>
      </w:r>
    </w:p>
    <w:p w14:paraId="79A8EFAD" w14:textId="77777777" w:rsidR="00FB29CC" w:rsidRPr="00895A2B" w:rsidRDefault="00895A2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5A2B">
        <w:rPr>
          <w:rFonts w:ascii="Times New Roman" w:hAnsi="Times New Roman" w:cs="Times New Roman"/>
          <w:sz w:val="28"/>
          <w:szCs w:val="28"/>
        </w:rPr>
        <w:t>3. Implementation</w:t>
      </w:r>
    </w:p>
    <w:p w14:paraId="72354949" w14:textId="77777777" w:rsidR="00895A2B" w:rsidRPr="00895A2B" w:rsidRDefault="00895A2B" w:rsidP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The Java implementation of the recursive method to predict future values based on past growth rates</w:t>
      </w:r>
    </w:p>
    <w:p w14:paraId="404D554A" w14:textId="77777777" w:rsidR="00FB29CC" w:rsidRPr="00895A2B" w:rsidRDefault="00895A2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5A2B">
        <w:rPr>
          <w:rFonts w:ascii="Times New Roman" w:hAnsi="Times New Roman" w:cs="Times New Roman"/>
          <w:sz w:val="28"/>
          <w:szCs w:val="28"/>
        </w:rPr>
        <w:t>4. Analysis</w:t>
      </w:r>
    </w:p>
    <w:p w14:paraId="71CDCB93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• Time Complexity: O(n) – One recursive call per year.</w:t>
      </w:r>
      <w:r w:rsidRPr="00895A2B">
        <w:rPr>
          <w:rFonts w:ascii="Times New Roman" w:hAnsi="Times New Roman" w:cs="Times New Roman"/>
          <w:sz w:val="24"/>
          <w:szCs w:val="24"/>
        </w:rPr>
        <w:br/>
        <w:t>• Space Complexity: O(n) – For the recursion stack and memoization map.</w:t>
      </w:r>
    </w:p>
    <w:p w14:paraId="7F07C27B" w14:textId="77777777" w:rsidR="00FB29CC" w:rsidRPr="00895A2B" w:rsidRDefault="00895A2B">
      <w:pPr>
        <w:rPr>
          <w:rFonts w:ascii="Times New Roman" w:hAnsi="Times New Roman" w:cs="Times New Roman"/>
          <w:sz w:val="24"/>
          <w:szCs w:val="24"/>
        </w:rPr>
      </w:pPr>
      <w:r w:rsidRPr="00895A2B">
        <w:rPr>
          <w:rFonts w:ascii="Times New Roman" w:hAnsi="Times New Roman" w:cs="Times New Roman"/>
          <w:sz w:val="24"/>
          <w:szCs w:val="24"/>
        </w:rPr>
        <w:t>Optimization: Memoization is used to store previously calculated results in a HashMap, reducing redundant calculatio</w:t>
      </w:r>
      <w:r w:rsidRPr="00895A2B">
        <w:rPr>
          <w:rFonts w:ascii="Times New Roman" w:hAnsi="Times New Roman" w:cs="Times New Roman"/>
          <w:sz w:val="24"/>
          <w:szCs w:val="24"/>
        </w:rPr>
        <w:t>ns and improving performance, especially for larger inputs.</w:t>
      </w:r>
    </w:p>
    <w:sectPr w:rsidR="00FB29CC" w:rsidRPr="00895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5A2B"/>
    <w:rsid w:val="00AA1D8D"/>
    <w:rsid w:val="00B47730"/>
    <w:rsid w:val="00CB0664"/>
    <w:rsid w:val="00FB29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42BA9"/>
  <w14:defaultImageDpi w14:val="300"/>
  <w15:docId w15:val="{689FB410-1AD9-444E-A87D-0363182C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Mayank Raj</cp:lastModifiedBy>
  <cp:revision>2</cp:revision>
  <dcterms:created xsi:type="dcterms:W3CDTF">2013-12-23T23:15:00Z</dcterms:created>
  <dcterms:modified xsi:type="dcterms:W3CDTF">2025-06-21T15:16:00Z</dcterms:modified>
  <cp:category/>
</cp:coreProperties>
</file>